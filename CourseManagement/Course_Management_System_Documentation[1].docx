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3EF4C" w14:textId="77777777" w:rsidR="002462D0" w:rsidRDefault="00000000" w:rsidP="00E73FB6">
      <w:pPr>
        <w:pStyle w:val="Heading1"/>
        <w:jc w:val="center"/>
        <w:rPr>
          <w:sz w:val="32"/>
          <w:szCs w:val="32"/>
        </w:rPr>
      </w:pPr>
      <w:r w:rsidRPr="00E73FB6">
        <w:rPr>
          <w:sz w:val="32"/>
          <w:szCs w:val="32"/>
        </w:rPr>
        <w:t>Course Management System - Project Documentation</w:t>
      </w:r>
    </w:p>
    <w:p w14:paraId="126CEA41" w14:textId="77777777" w:rsidR="00336BC4" w:rsidRPr="00336BC4" w:rsidRDefault="00336BC4" w:rsidP="00336BC4"/>
    <w:p w14:paraId="64600103" w14:textId="77777777" w:rsidR="002462D0" w:rsidRPr="00336BC4" w:rsidRDefault="00000000" w:rsidP="00E73FB6">
      <w:pPr>
        <w:pStyle w:val="Heading2"/>
        <w:spacing w:line="360" w:lineRule="auto"/>
        <w:rPr>
          <w:sz w:val="32"/>
          <w:szCs w:val="32"/>
        </w:rPr>
      </w:pPr>
      <w:r w:rsidRPr="00336BC4">
        <w:rPr>
          <w:sz w:val="32"/>
          <w:szCs w:val="32"/>
        </w:rPr>
        <w:t>Project Overview</w:t>
      </w:r>
    </w:p>
    <w:p w14:paraId="5213B817" w14:textId="77777777" w:rsidR="002462D0" w:rsidRPr="00E73FB6" w:rsidRDefault="00000000" w:rsidP="00E73FB6">
      <w:pPr>
        <w:spacing w:line="360" w:lineRule="auto"/>
        <w:ind w:right="-999"/>
        <w:rPr>
          <w:sz w:val="28"/>
          <w:szCs w:val="28"/>
        </w:rPr>
      </w:pPr>
      <w:r w:rsidRPr="00E73FB6">
        <w:rPr>
          <w:sz w:val="28"/>
          <w:szCs w:val="28"/>
        </w:rPr>
        <w:t>The Course Management System is a comprehensive RESTful web application designed to manage academic course data, student information, and their enrollment interactions. Built with Spring Boot and Java, it provides an enterprise-level architecture suitable for scalable and modular deployments.</w:t>
      </w:r>
    </w:p>
    <w:p w14:paraId="598A28B0" w14:textId="28323691" w:rsidR="002462D0" w:rsidRPr="00E73FB6" w:rsidRDefault="00000000" w:rsidP="00E73FB6">
      <w:pPr>
        <w:spacing w:line="360" w:lineRule="auto"/>
        <w:rPr>
          <w:sz w:val="28"/>
          <w:szCs w:val="28"/>
        </w:rPr>
      </w:pPr>
      <w:r w:rsidRPr="00E73FB6">
        <w:rPr>
          <w:sz w:val="28"/>
          <w:szCs w:val="28"/>
        </w:rPr>
        <w:t>The goal of the project is to provide a backend service where administrative personnel can:</w:t>
      </w:r>
    </w:p>
    <w:p w14:paraId="2447DC14" w14:textId="77777777" w:rsidR="002462D0" w:rsidRPr="00E73FB6" w:rsidRDefault="00000000" w:rsidP="00E73FB6">
      <w:pPr>
        <w:spacing w:line="360" w:lineRule="auto"/>
        <w:rPr>
          <w:sz w:val="28"/>
          <w:szCs w:val="28"/>
        </w:rPr>
      </w:pPr>
      <w:r w:rsidRPr="00E73FB6">
        <w:rPr>
          <w:sz w:val="28"/>
          <w:szCs w:val="28"/>
        </w:rPr>
        <w:t>- Add, update, retrieve, and delete course offerings.</w:t>
      </w:r>
      <w:r w:rsidRPr="00E73FB6">
        <w:rPr>
          <w:sz w:val="28"/>
          <w:szCs w:val="28"/>
        </w:rPr>
        <w:br/>
        <w:t>- Manage student records including their name and contact details.</w:t>
      </w:r>
      <w:r w:rsidRPr="00E73FB6">
        <w:rPr>
          <w:sz w:val="28"/>
          <w:szCs w:val="28"/>
        </w:rPr>
        <w:br/>
        <w:t>- Handle the enrollment of students in multiple courses, tracking enrollment dates.</w:t>
      </w:r>
    </w:p>
    <w:p w14:paraId="73D2B392" w14:textId="77777777" w:rsidR="002462D0" w:rsidRDefault="00000000" w:rsidP="00E73FB6">
      <w:pPr>
        <w:spacing w:line="360" w:lineRule="auto"/>
        <w:rPr>
          <w:sz w:val="28"/>
          <w:szCs w:val="28"/>
        </w:rPr>
      </w:pPr>
      <w:r w:rsidRPr="00E73FB6">
        <w:rPr>
          <w:sz w:val="28"/>
          <w:szCs w:val="28"/>
        </w:rPr>
        <w:t>The application uses MySQL as its backend database and adheres to RESTful architecture. HTTP methods like GET, POST, PUT, and DELETE are used to interact with the resources in a stateless and predictable manner.</w:t>
      </w:r>
    </w:p>
    <w:p w14:paraId="3FDDED06" w14:textId="77777777" w:rsidR="00336BC4" w:rsidRDefault="00336BC4" w:rsidP="00E73FB6">
      <w:pPr>
        <w:spacing w:line="360" w:lineRule="auto"/>
        <w:rPr>
          <w:sz w:val="28"/>
          <w:szCs w:val="28"/>
        </w:rPr>
      </w:pPr>
    </w:p>
    <w:p w14:paraId="4A2BE1D5" w14:textId="77777777" w:rsidR="00336BC4" w:rsidRDefault="00336BC4" w:rsidP="00E73FB6">
      <w:pPr>
        <w:spacing w:line="360" w:lineRule="auto"/>
        <w:rPr>
          <w:sz w:val="28"/>
          <w:szCs w:val="28"/>
        </w:rPr>
      </w:pPr>
    </w:p>
    <w:p w14:paraId="20D9A800" w14:textId="77777777" w:rsidR="00336BC4" w:rsidRDefault="00336BC4" w:rsidP="00E73FB6">
      <w:pPr>
        <w:spacing w:line="360" w:lineRule="auto"/>
        <w:rPr>
          <w:sz w:val="28"/>
          <w:szCs w:val="28"/>
        </w:rPr>
      </w:pPr>
    </w:p>
    <w:p w14:paraId="271DF344" w14:textId="77777777" w:rsidR="00336BC4" w:rsidRPr="00E73FB6" w:rsidRDefault="00336BC4" w:rsidP="00E73FB6">
      <w:pPr>
        <w:spacing w:line="360" w:lineRule="auto"/>
        <w:rPr>
          <w:sz w:val="28"/>
          <w:szCs w:val="28"/>
        </w:rPr>
      </w:pPr>
    </w:p>
    <w:p w14:paraId="1DD792B5" w14:textId="7223FDD2" w:rsidR="00336BC4" w:rsidRPr="00336BC4" w:rsidRDefault="00000000" w:rsidP="00336BC4">
      <w:pPr>
        <w:pStyle w:val="Heading2"/>
        <w:spacing w:line="360" w:lineRule="auto"/>
        <w:rPr>
          <w:sz w:val="32"/>
          <w:szCs w:val="32"/>
        </w:rPr>
      </w:pPr>
      <w:r w:rsidRPr="00336BC4">
        <w:rPr>
          <w:sz w:val="32"/>
          <w:szCs w:val="32"/>
        </w:rPr>
        <w:lastRenderedPageBreak/>
        <w:t>Technologies Used</w:t>
      </w:r>
    </w:p>
    <w:p w14:paraId="2B9E73A9" w14:textId="77777777" w:rsidR="002462D0" w:rsidRPr="00336BC4" w:rsidRDefault="00000000" w:rsidP="00336BC4">
      <w:pPr>
        <w:spacing w:line="360" w:lineRule="auto"/>
        <w:rPr>
          <w:sz w:val="28"/>
          <w:szCs w:val="28"/>
        </w:rPr>
      </w:pPr>
      <w:r w:rsidRPr="00336BC4">
        <w:rPr>
          <w:sz w:val="28"/>
          <w:szCs w:val="28"/>
        </w:rPr>
        <w:t>- Java 21 (Programming Language)</w:t>
      </w:r>
      <w:r w:rsidRPr="00336BC4">
        <w:rPr>
          <w:sz w:val="28"/>
          <w:szCs w:val="28"/>
        </w:rPr>
        <w:br/>
        <w:t>- Spring Boot (Backend Framework)</w:t>
      </w:r>
      <w:r w:rsidRPr="00336BC4">
        <w:rPr>
          <w:sz w:val="28"/>
          <w:szCs w:val="28"/>
        </w:rPr>
        <w:br/>
        <w:t>- Spring Data JPA (ORM for database interaction)</w:t>
      </w:r>
      <w:r w:rsidRPr="00336BC4">
        <w:rPr>
          <w:sz w:val="28"/>
          <w:szCs w:val="28"/>
        </w:rPr>
        <w:br/>
        <w:t>- MySQL (Relational Database)</w:t>
      </w:r>
      <w:r w:rsidRPr="00336BC4">
        <w:rPr>
          <w:sz w:val="28"/>
          <w:szCs w:val="28"/>
        </w:rPr>
        <w:br/>
        <w:t>- Maven (Build and Dependency Management)</w:t>
      </w:r>
      <w:r w:rsidRPr="00336BC4">
        <w:rPr>
          <w:sz w:val="28"/>
          <w:szCs w:val="28"/>
        </w:rPr>
        <w:br/>
        <w:t>- Postman (API Testing Tool)</w:t>
      </w:r>
      <w:r w:rsidRPr="00336BC4">
        <w:rPr>
          <w:sz w:val="28"/>
          <w:szCs w:val="28"/>
        </w:rPr>
        <w:br/>
        <w:t>- IntelliJ IDEA (Integrated Development Environment)</w:t>
      </w:r>
    </w:p>
    <w:p w14:paraId="78C7DDC0" w14:textId="77777777" w:rsidR="002462D0" w:rsidRPr="00336BC4" w:rsidRDefault="00000000" w:rsidP="00336BC4">
      <w:pPr>
        <w:spacing w:line="360" w:lineRule="auto"/>
        <w:rPr>
          <w:sz w:val="28"/>
          <w:szCs w:val="28"/>
        </w:rPr>
      </w:pPr>
      <w:r w:rsidRPr="00336BC4">
        <w:rPr>
          <w:sz w:val="28"/>
          <w:szCs w:val="28"/>
        </w:rPr>
        <w:t>Key dependencies (pom.xml):</w:t>
      </w:r>
      <w:r w:rsidRPr="00336BC4">
        <w:rPr>
          <w:sz w:val="28"/>
          <w:szCs w:val="28"/>
        </w:rPr>
        <w:br/>
        <w:t>- spring-boot-starter-web</w:t>
      </w:r>
      <w:r w:rsidRPr="00336BC4">
        <w:rPr>
          <w:sz w:val="28"/>
          <w:szCs w:val="28"/>
        </w:rPr>
        <w:br/>
        <w:t>- spring-boot-starter-data-jpa</w:t>
      </w:r>
      <w:r w:rsidRPr="00336BC4">
        <w:rPr>
          <w:sz w:val="28"/>
          <w:szCs w:val="28"/>
        </w:rPr>
        <w:br/>
        <w:t xml:space="preserve">- </w:t>
      </w:r>
      <w:proofErr w:type="spellStart"/>
      <w:r w:rsidRPr="00336BC4">
        <w:rPr>
          <w:sz w:val="28"/>
          <w:szCs w:val="28"/>
        </w:rPr>
        <w:t>mysql</w:t>
      </w:r>
      <w:proofErr w:type="spellEnd"/>
      <w:r w:rsidRPr="00336BC4">
        <w:rPr>
          <w:sz w:val="28"/>
          <w:szCs w:val="28"/>
        </w:rPr>
        <w:t>-connector-j</w:t>
      </w:r>
    </w:p>
    <w:p w14:paraId="05E98C34" w14:textId="77777777" w:rsidR="00E73FB6" w:rsidRDefault="00E73FB6"/>
    <w:p w14:paraId="01EFEED5" w14:textId="77777777" w:rsidR="00E73FB6" w:rsidRDefault="00E73FB6"/>
    <w:p w14:paraId="531FF08B" w14:textId="77777777" w:rsidR="00E73FB6" w:rsidRDefault="00E73FB6"/>
    <w:p w14:paraId="604A8572" w14:textId="77777777" w:rsidR="00E73FB6" w:rsidRDefault="00E73FB6"/>
    <w:p w14:paraId="7D90D70B" w14:textId="77777777" w:rsidR="00336BC4" w:rsidRDefault="00336BC4"/>
    <w:p w14:paraId="0BB5054F" w14:textId="77777777" w:rsidR="00336BC4" w:rsidRDefault="00336BC4"/>
    <w:p w14:paraId="2B901963" w14:textId="77777777" w:rsidR="00336BC4" w:rsidRDefault="00336BC4"/>
    <w:p w14:paraId="4C3D567C" w14:textId="77777777" w:rsidR="00336BC4" w:rsidRDefault="00336BC4"/>
    <w:p w14:paraId="6E1E7770" w14:textId="77777777" w:rsidR="00336BC4" w:rsidRDefault="00336BC4"/>
    <w:p w14:paraId="19F91BB9" w14:textId="77777777" w:rsidR="00336BC4" w:rsidRDefault="00336BC4"/>
    <w:p w14:paraId="4109C4F0" w14:textId="77777777" w:rsidR="00E73FB6" w:rsidRDefault="00E73FB6"/>
    <w:p w14:paraId="3F735517" w14:textId="77777777" w:rsidR="00E73FB6" w:rsidRDefault="00E73FB6"/>
    <w:p w14:paraId="26931A45" w14:textId="77777777" w:rsidR="002462D0" w:rsidRDefault="00000000">
      <w:pPr>
        <w:pStyle w:val="Heading2"/>
        <w:rPr>
          <w:sz w:val="32"/>
          <w:szCs w:val="32"/>
        </w:rPr>
      </w:pPr>
      <w:r w:rsidRPr="00336BC4">
        <w:rPr>
          <w:sz w:val="32"/>
          <w:szCs w:val="32"/>
        </w:rPr>
        <w:lastRenderedPageBreak/>
        <w:t>Project Structure and Setup</w:t>
      </w:r>
    </w:p>
    <w:p w14:paraId="6DAAFFFE" w14:textId="77777777" w:rsidR="00336BC4" w:rsidRPr="00336BC4" w:rsidRDefault="00336BC4" w:rsidP="00336BC4"/>
    <w:p w14:paraId="746384EE" w14:textId="77777777" w:rsidR="002462D0" w:rsidRPr="00336BC4" w:rsidRDefault="00000000">
      <w:pPr>
        <w:rPr>
          <w:sz w:val="28"/>
          <w:szCs w:val="28"/>
        </w:rPr>
      </w:pPr>
      <w:r w:rsidRPr="00336BC4">
        <w:rPr>
          <w:sz w:val="28"/>
          <w:szCs w:val="28"/>
        </w:rPr>
        <w:t>The structure adheres to a layered architecture separating concerns clearly between model, repository, service, and controller layers.</w:t>
      </w:r>
    </w:p>
    <w:p w14:paraId="28EFA3AF" w14:textId="77777777" w:rsidR="002462D0" w:rsidRPr="00336BC4" w:rsidRDefault="00000000">
      <w:pPr>
        <w:rPr>
          <w:sz w:val="28"/>
          <w:szCs w:val="28"/>
        </w:rPr>
      </w:pPr>
      <w:r w:rsidRPr="00336BC4">
        <w:rPr>
          <w:sz w:val="28"/>
          <w:szCs w:val="28"/>
        </w:rPr>
        <w:t>Directory layout:</w:t>
      </w:r>
      <w:r w:rsidRPr="00336BC4">
        <w:rPr>
          <w:sz w:val="28"/>
          <w:szCs w:val="28"/>
        </w:rPr>
        <w:br/>
        <w:t>course-management-system/</w:t>
      </w:r>
      <w:r w:rsidRPr="00336BC4">
        <w:rPr>
          <w:sz w:val="28"/>
          <w:szCs w:val="28"/>
        </w:rPr>
        <w:br/>
        <w:t>├── src/</w:t>
      </w:r>
      <w:r w:rsidRPr="00336BC4">
        <w:rPr>
          <w:sz w:val="28"/>
          <w:szCs w:val="28"/>
        </w:rPr>
        <w:br/>
        <w:t>│   └── main/</w:t>
      </w:r>
      <w:r w:rsidRPr="00336BC4">
        <w:rPr>
          <w:sz w:val="28"/>
          <w:szCs w:val="28"/>
        </w:rPr>
        <w:br/>
        <w:t>│       ├── java/com/example/course/</w:t>
      </w:r>
      <w:r w:rsidRPr="00336BC4">
        <w:rPr>
          <w:sz w:val="28"/>
          <w:szCs w:val="28"/>
        </w:rPr>
        <w:br/>
        <w:t>│       │   ├── controller/</w:t>
      </w:r>
      <w:r w:rsidRPr="00336BC4">
        <w:rPr>
          <w:sz w:val="28"/>
          <w:szCs w:val="28"/>
        </w:rPr>
        <w:br/>
        <w:t>│       │   ├── service/</w:t>
      </w:r>
      <w:r w:rsidRPr="00336BC4">
        <w:rPr>
          <w:sz w:val="28"/>
          <w:szCs w:val="28"/>
        </w:rPr>
        <w:br/>
        <w:t>│       │   ├── repository/</w:t>
      </w:r>
      <w:r w:rsidRPr="00336BC4">
        <w:rPr>
          <w:sz w:val="28"/>
          <w:szCs w:val="28"/>
        </w:rPr>
        <w:br/>
        <w:t>│       │   ├── model/</w:t>
      </w:r>
      <w:r w:rsidRPr="00336BC4">
        <w:rPr>
          <w:sz w:val="28"/>
          <w:szCs w:val="28"/>
        </w:rPr>
        <w:br/>
        <w:t>│       │   └── CourseManagementSystemApplication.java</w:t>
      </w:r>
      <w:r w:rsidRPr="00336BC4">
        <w:rPr>
          <w:sz w:val="28"/>
          <w:szCs w:val="28"/>
        </w:rPr>
        <w:br/>
        <w:t>│       └── resources/</w:t>
      </w:r>
      <w:r w:rsidRPr="00336BC4">
        <w:rPr>
          <w:sz w:val="28"/>
          <w:szCs w:val="28"/>
        </w:rPr>
        <w:br/>
        <w:t xml:space="preserve">│           └── </w:t>
      </w:r>
      <w:proofErr w:type="gramStart"/>
      <w:r w:rsidRPr="00336BC4">
        <w:rPr>
          <w:sz w:val="28"/>
          <w:szCs w:val="28"/>
        </w:rPr>
        <w:t>application.properties</w:t>
      </w:r>
      <w:proofErr w:type="gramEnd"/>
      <w:r w:rsidRPr="00336BC4">
        <w:rPr>
          <w:sz w:val="28"/>
          <w:szCs w:val="28"/>
        </w:rPr>
        <w:br/>
        <w:t>└── pom.xml</w:t>
      </w:r>
    </w:p>
    <w:p w14:paraId="0C6748EB" w14:textId="77777777" w:rsidR="002462D0" w:rsidRDefault="00000000" w:rsidP="00336BC4">
      <w:pPr>
        <w:spacing w:line="360" w:lineRule="auto"/>
        <w:rPr>
          <w:sz w:val="28"/>
          <w:szCs w:val="28"/>
        </w:rPr>
      </w:pPr>
      <w:r w:rsidRPr="00336BC4">
        <w:rPr>
          <w:sz w:val="28"/>
          <w:szCs w:val="28"/>
        </w:rPr>
        <w:t>Key steps followed:</w:t>
      </w:r>
      <w:r w:rsidRPr="00336BC4">
        <w:rPr>
          <w:sz w:val="28"/>
          <w:szCs w:val="28"/>
        </w:rPr>
        <w:br/>
        <w:t>1. Generated Spring Boot project using Spring Initializr.</w:t>
      </w:r>
      <w:r w:rsidRPr="00336BC4">
        <w:rPr>
          <w:sz w:val="28"/>
          <w:szCs w:val="28"/>
        </w:rPr>
        <w:br/>
        <w:t>2. Defined entity models using @Entity.</w:t>
      </w:r>
      <w:r w:rsidRPr="00336BC4">
        <w:rPr>
          <w:sz w:val="28"/>
          <w:szCs w:val="28"/>
        </w:rPr>
        <w:br/>
        <w:t>3. Implemented CRUD repositories using JpaRepository.</w:t>
      </w:r>
      <w:r w:rsidRPr="00336BC4">
        <w:rPr>
          <w:sz w:val="28"/>
          <w:szCs w:val="28"/>
        </w:rPr>
        <w:br/>
        <w:t>4. Developed services and controllers for each domain model.</w:t>
      </w:r>
      <w:r w:rsidRPr="00336BC4">
        <w:rPr>
          <w:sz w:val="28"/>
          <w:szCs w:val="28"/>
        </w:rPr>
        <w:br/>
        <w:t xml:space="preserve">5. Configured MySQL credentials and </w:t>
      </w:r>
      <w:proofErr w:type="gramStart"/>
      <w:r w:rsidRPr="00336BC4">
        <w:rPr>
          <w:sz w:val="28"/>
          <w:szCs w:val="28"/>
        </w:rPr>
        <w:t>Hibernate</w:t>
      </w:r>
      <w:proofErr w:type="gramEnd"/>
      <w:r w:rsidRPr="00336BC4">
        <w:rPr>
          <w:sz w:val="28"/>
          <w:szCs w:val="28"/>
        </w:rPr>
        <w:t xml:space="preserve"> in </w:t>
      </w:r>
      <w:proofErr w:type="spellStart"/>
      <w:proofErr w:type="gramStart"/>
      <w:r w:rsidRPr="00336BC4">
        <w:rPr>
          <w:sz w:val="28"/>
          <w:szCs w:val="28"/>
        </w:rPr>
        <w:t>application.properties</w:t>
      </w:r>
      <w:proofErr w:type="spellEnd"/>
      <w:proofErr w:type="gramEnd"/>
      <w:r w:rsidRPr="00336BC4">
        <w:rPr>
          <w:sz w:val="28"/>
          <w:szCs w:val="28"/>
        </w:rPr>
        <w:t>.</w:t>
      </w:r>
    </w:p>
    <w:p w14:paraId="6497049A" w14:textId="77777777" w:rsidR="00336BC4" w:rsidRDefault="00336BC4" w:rsidP="00336BC4">
      <w:pPr>
        <w:spacing w:line="360" w:lineRule="auto"/>
        <w:rPr>
          <w:sz w:val="28"/>
          <w:szCs w:val="28"/>
        </w:rPr>
      </w:pPr>
    </w:p>
    <w:p w14:paraId="45923827" w14:textId="77777777" w:rsidR="00336BC4" w:rsidRDefault="00336BC4" w:rsidP="00336BC4">
      <w:pPr>
        <w:spacing w:line="360" w:lineRule="auto"/>
        <w:rPr>
          <w:sz w:val="28"/>
          <w:szCs w:val="28"/>
        </w:rPr>
      </w:pPr>
    </w:p>
    <w:p w14:paraId="373C4B5B" w14:textId="77777777" w:rsidR="00336BC4" w:rsidRPr="00336BC4" w:rsidRDefault="00336BC4" w:rsidP="00336BC4">
      <w:pPr>
        <w:spacing w:line="360" w:lineRule="auto"/>
        <w:rPr>
          <w:sz w:val="28"/>
          <w:szCs w:val="28"/>
        </w:rPr>
      </w:pPr>
    </w:p>
    <w:p w14:paraId="716518C3" w14:textId="77777777" w:rsidR="002462D0" w:rsidRDefault="00000000">
      <w:pPr>
        <w:pStyle w:val="Heading2"/>
        <w:rPr>
          <w:sz w:val="28"/>
          <w:szCs w:val="28"/>
        </w:rPr>
      </w:pPr>
      <w:r w:rsidRPr="00336BC4">
        <w:rPr>
          <w:sz w:val="28"/>
          <w:szCs w:val="28"/>
        </w:rPr>
        <w:lastRenderedPageBreak/>
        <w:t>API Endpoints &amp; HTTP Methods</w:t>
      </w:r>
    </w:p>
    <w:p w14:paraId="3576E00F" w14:textId="77777777" w:rsidR="00336BC4" w:rsidRPr="00336BC4" w:rsidRDefault="00336BC4" w:rsidP="00336BC4"/>
    <w:p w14:paraId="4E73F649" w14:textId="77777777" w:rsidR="002462D0" w:rsidRPr="00336BC4" w:rsidRDefault="00000000" w:rsidP="00336BC4">
      <w:pPr>
        <w:spacing w:line="360" w:lineRule="auto"/>
        <w:rPr>
          <w:sz w:val="28"/>
          <w:szCs w:val="28"/>
        </w:rPr>
      </w:pPr>
      <w:r w:rsidRPr="00336BC4">
        <w:rPr>
          <w:sz w:val="28"/>
          <w:szCs w:val="28"/>
        </w:rPr>
        <w:t>RESTful endpoints with correct HTTP methods:</w:t>
      </w:r>
    </w:p>
    <w:p w14:paraId="51BC3BB0" w14:textId="710DEC71" w:rsidR="002462D0" w:rsidRPr="00336BC4" w:rsidRDefault="00000000" w:rsidP="00336BC4">
      <w:pPr>
        <w:spacing w:line="360" w:lineRule="auto"/>
        <w:ind w:right="-999"/>
        <w:rPr>
          <w:sz w:val="28"/>
          <w:szCs w:val="28"/>
        </w:rPr>
      </w:pPr>
      <w:r w:rsidRPr="00336BC4">
        <w:rPr>
          <w:sz w:val="28"/>
          <w:szCs w:val="28"/>
        </w:rPr>
        <w:t xml:space="preserve">GET: Retrieve data </w:t>
      </w:r>
      <w:r w:rsidR="00336BC4">
        <w:rPr>
          <w:sz w:val="28"/>
          <w:szCs w:val="28"/>
        </w:rPr>
        <w:t>–</w:t>
      </w:r>
      <w:r w:rsidRPr="00336BC4">
        <w:rPr>
          <w:sz w:val="28"/>
          <w:szCs w:val="28"/>
        </w:rPr>
        <w:t xml:space="preserve"> </w:t>
      </w:r>
      <w:r w:rsidR="00336BC4">
        <w:rPr>
          <w:sz w:val="28"/>
          <w:szCs w:val="28"/>
        </w:rPr>
        <w:t>http://localhost:8080</w:t>
      </w:r>
      <w:r w:rsidRPr="00336BC4">
        <w:rPr>
          <w:sz w:val="28"/>
          <w:szCs w:val="28"/>
        </w:rPr>
        <w:t>/api/courses /</w:t>
      </w:r>
      <w:proofErr w:type="spellStart"/>
      <w:r w:rsidRPr="00336BC4">
        <w:rPr>
          <w:sz w:val="28"/>
          <w:szCs w:val="28"/>
        </w:rPr>
        <w:t>api</w:t>
      </w:r>
      <w:proofErr w:type="spellEnd"/>
      <w:r w:rsidRPr="00336BC4">
        <w:rPr>
          <w:sz w:val="28"/>
          <w:szCs w:val="28"/>
        </w:rPr>
        <w:t>/students/{id}</w:t>
      </w:r>
      <w:r w:rsidRPr="00336BC4">
        <w:rPr>
          <w:sz w:val="28"/>
          <w:szCs w:val="28"/>
        </w:rPr>
        <w:br/>
        <w:t xml:space="preserve">POST: Create new data - </w:t>
      </w:r>
      <w:r w:rsidR="00336BC4">
        <w:rPr>
          <w:sz w:val="28"/>
          <w:szCs w:val="28"/>
        </w:rPr>
        <w:t>http://localhost:8080</w:t>
      </w:r>
      <w:r w:rsidRPr="00336BC4">
        <w:rPr>
          <w:sz w:val="28"/>
          <w:szCs w:val="28"/>
        </w:rPr>
        <w:t>/api/students</w:t>
      </w:r>
      <w:r w:rsidRPr="00336BC4">
        <w:rPr>
          <w:sz w:val="28"/>
          <w:szCs w:val="28"/>
        </w:rPr>
        <w:br/>
        <w:t>PUT: Update data -</w:t>
      </w:r>
      <w:r w:rsidR="00336BC4" w:rsidRPr="00336BC4">
        <w:rPr>
          <w:sz w:val="28"/>
          <w:szCs w:val="28"/>
        </w:rPr>
        <w:t xml:space="preserve"> </w:t>
      </w:r>
      <w:r w:rsidR="00336BC4">
        <w:rPr>
          <w:sz w:val="28"/>
          <w:szCs w:val="28"/>
        </w:rPr>
        <w:t>http://localhost:8080</w:t>
      </w:r>
      <w:r w:rsidRPr="00336BC4">
        <w:rPr>
          <w:sz w:val="28"/>
          <w:szCs w:val="28"/>
        </w:rPr>
        <w:t xml:space="preserve"> /</w:t>
      </w:r>
      <w:proofErr w:type="spellStart"/>
      <w:r w:rsidRPr="00336BC4">
        <w:rPr>
          <w:sz w:val="28"/>
          <w:szCs w:val="28"/>
        </w:rPr>
        <w:t>api</w:t>
      </w:r>
      <w:proofErr w:type="spellEnd"/>
      <w:r w:rsidRPr="00336BC4">
        <w:rPr>
          <w:sz w:val="28"/>
          <w:szCs w:val="28"/>
        </w:rPr>
        <w:t>/courses/1</w:t>
      </w:r>
      <w:r w:rsidRPr="00336BC4">
        <w:rPr>
          <w:sz w:val="28"/>
          <w:szCs w:val="28"/>
        </w:rPr>
        <w:br/>
        <w:t xml:space="preserve">DELETE: Remove data - </w:t>
      </w:r>
      <w:r w:rsidR="00336BC4">
        <w:rPr>
          <w:sz w:val="28"/>
          <w:szCs w:val="28"/>
        </w:rPr>
        <w:t>http://localhost:8080</w:t>
      </w:r>
      <w:r w:rsidRPr="00336BC4">
        <w:rPr>
          <w:sz w:val="28"/>
          <w:szCs w:val="28"/>
        </w:rPr>
        <w:t>/api/enrollments/2</w:t>
      </w:r>
    </w:p>
    <w:p w14:paraId="3D4AC1BA" w14:textId="77777777" w:rsidR="002462D0" w:rsidRPr="00336BC4" w:rsidRDefault="00000000" w:rsidP="00336BC4">
      <w:pPr>
        <w:spacing w:line="360" w:lineRule="auto"/>
        <w:rPr>
          <w:sz w:val="28"/>
          <w:szCs w:val="28"/>
        </w:rPr>
      </w:pPr>
      <w:r w:rsidRPr="00336BC4">
        <w:rPr>
          <w:sz w:val="28"/>
          <w:szCs w:val="28"/>
        </w:rPr>
        <w:t>Example usage:</w:t>
      </w:r>
      <w:r w:rsidRPr="00336BC4">
        <w:rPr>
          <w:sz w:val="28"/>
          <w:szCs w:val="28"/>
        </w:rPr>
        <w:br/>
        <w:t>POST /api/courses</w:t>
      </w:r>
      <w:r w:rsidRPr="00336BC4">
        <w:rPr>
          <w:sz w:val="28"/>
          <w:szCs w:val="28"/>
        </w:rPr>
        <w:br/>
        <w:t>{</w:t>
      </w:r>
      <w:r w:rsidRPr="00336BC4">
        <w:rPr>
          <w:sz w:val="28"/>
          <w:szCs w:val="28"/>
        </w:rPr>
        <w:br/>
        <w:t xml:space="preserve">  "name": "Spring Boot Basics",</w:t>
      </w:r>
      <w:r w:rsidRPr="00336BC4">
        <w:rPr>
          <w:sz w:val="28"/>
          <w:szCs w:val="28"/>
        </w:rPr>
        <w:br/>
        <w:t xml:space="preserve">  "description": "Intro to Spring",</w:t>
      </w:r>
      <w:r w:rsidRPr="00336BC4">
        <w:rPr>
          <w:sz w:val="28"/>
          <w:szCs w:val="28"/>
        </w:rPr>
        <w:br/>
        <w:t xml:space="preserve">  "duration": "4 weeks",</w:t>
      </w:r>
      <w:r w:rsidRPr="00336BC4">
        <w:rPr>
          <w:sz w:val="28"/>
          <w:szCs w:val="28"/>
        </w:rPr>
        <w:br/>
        <w:t xml:space="preserve">  "instructorName": "John Doe"</w:t>
      </w:r>
      <w:r w:rsidRPr="00336BC4">
        <w:rPr>
          <w:sz w:val="28"/>
          <w:szCs w:val="28"/>
        </w:rPr>
        <w:br/>
        <w:t>}</w:t>
      </w:r>
    </w:p>
    <w:p w14:paraId="77F6E0E5" w14:textId="77777777" w:rsidR="002462D0" w:rsidRDefault="00000000" w:rsidP="00336BC4">
      <w:pPr>
        <w:spacing w:line="360" w:lineRule="auto"/>
        <w:rPr>
          <w:sz w:val="28"/>
          <w:szCs w:val="28"/>
        </w:rPr>
      </w:pPr>
      <w:r w:rsidRPr="00336BC4">
        <w:rPr>
          <w:sz w:val="28"/>
          <w:szCs w:val="28"/>
        </w:rPr>
        <w:t>POST /api/enrollments</w:t>
      </w:r>
      <w:r w:rsidRPr="00336BC4">
        <w:rPr>
          <w:sz w:val="28"/>
          <w:szCs w:val="28"/>
        </w:rPr>
        <w:br/>
        <w:t>{</w:t>
      </w:r>
      <w:r w:rsidRPr="00336BC4">
        <w:rPr>
          <w:sz w:val="28"/>
          <w:szCs w:val="28"/>
        </w:rPr>
        <w:br/>
        <w:t xml:space="preserve">  "studentId": 1,</w:t>
      </w:r>
      <w:r w:rsidRPr="00336BC4">
        <w:rPr>
          <w:sz w:val="28"/>
          <w:szCs w:val="28"/>
        </w:rPr>
        <w:br/>
        <w:t xml:space="preserve">  "courseId": 1,</w:t>
      </w:r>
      <w:r w:rsidRPr="00336BC4">
        <w:rPr>
          <w:sz w:val="28"/>
          <w:szCs w:val="28"/>
        </w:rPr>
        <w:br/>
        <w:t xml:space="preserve">  "enrolledDate": "2025-04-10"</w:t>
      </w:r>
      <w:r w:rsidRPr="00336BC4">
        <w:rPr>
          <w:sz w:val="28"/>
          <w:szCs w:val="28"/>
        </w:rPr>
        <w:br/>
        <w:t>}</w:t>
      </w:r>
    </w:p>
    <w:p w14:paraId="05EEBEB6" w14:textId="77777777" w:rsidR="00336BC4" w:rsidRDefault="00336BC4" w:rsidP="00336BC4">
      <w:pPr>
        <w:spacing w:line="360" w:lineRule="auto"/>
        <w:rPr>
          <w:sz w:val="28"/>
          <w:szCs w:val="28"/>
        </w:rPr>
      </w:pPr>
    </w:p>
    <w:p w14:paraId="16944228" w14:textId="77777777" w:rsidR="00336BC4" w:rsidRPr="00336BC4" w:rsidRDefault="00336BC4" w:rsidP="00336BC4">
      <w:pPr>
        <w:spacing w:line="360" w:lineRule="auto"/>
        <w:rPr>
          <w:sz w:val="28"/>
          <w:szCs w:val="28"/>
        </w:rPr>
      </w:pPr>
    </w:p>
    <w:p w14:paraId="551EB9B6" w14:textId="77777777" w:rsidR="002462D0" w:rsidRDefault="00000000">
      <w:pPr>
        <w:pStyle w:val="Heading2"/>
        <w:rPr>
          <w:sz w:val="28"/>
          <w:szCs w:val="28"/>
        </w:rPr>
      </w:pPr>
      <w:r w:rsidRPr="00336BC4">
        <w:rPr>
          <w:sz w:val="28"/>
          <w:szCs w:val="28"/>
        </w:rPr>
        <w:lastRenderedPageBreak/>
        <w:t>Testing the API Using Postman</w:t>
      </w:r>
    </w:p>
    <w:p w14:paraId="27E951EC" w14:textId="77777777" w:rsidR="00336BC4" w:rsidRPr="00336BC4" w:rsidRDefault="00336BC4" w:rsidP="00336BC4"/>
    <w:p w14:paraId="25165A8A" w14:textId="659C1495" w:rsidR="00BD61AD" w:rsidRDefault="00000000" w:rsidP="00336BC4">
      <w:pPr>
        <w:spacing w:line="360" w:lineRule="auto"/>
        <w:rPr>
          <w:sz w:val="28"/>
          <w:szCs w:val="28"/>
        </w:rPr>
      </w:pPr>
      <w:r w:rsidRPr="00336BC4">
        <w:rPr>
          <w:sz w:val="28"/>
          <w:szCs w:val="28"/>
        </w:rPr>
        <w:t>1. Launch the application from IntelliJ using CourseManagementSystemApplication.java.</w:t>
      </w:r>
      <w:r w:rsidRPr="00336BC4">
        <w:rPr>
          <w:sz w:val="28"/>
          <w:szCs w:val="28"/>
        </w:rPr>
        <w:br/>
        <w:t>2. Ensure MySQL is running and the database 'course_db' exists.</w:t>
      </w:r>
      <w:r w:rsidRPr="00336BC4">
        <w:rPr>
          <w:sz w:val="28"/>
          <w:szCs w:val="28"/>
        </w:rPr>
        <w:br/>
        <w:t>3. Use Postman to test endpoints like:</w:t>
      </w:r>
      <w:r w:rsidRPr="00336BC4">
        <w:rPr>
          <w:sz w:val="28"/>
          <w:szCs w:val="28"/>
        </w:rPr>
        <w:br/>
        <w:t xml:space="preserve">   - GET http://localhost:8080/api/courses</w:t>
      </w:r>
      <w:r w:rsidRPr="00336BC4">
        <w:rPr>
          <w:sz w:val="28"/>
          <w:szCs w:val="28"/>
        </w:rPr>
        <w:br/>
        <w:t xml:space="preserve">   - POST http://localhost:8080/api/students</w:t>
      </w:r>
      <w:r w:rsidRPr="00336BC4">
        <w:rPr>
          <w:sz w:val="28"/>
          <w:szCs w:val="28"/>
        </w:rPr>
        <w:br/>
        <w:t xml:space="preserve">   - POST </w:t>
      </w:r>
      <w:hyperlink r:id="rId6" w:history="1">
        <w:r w:rsidR="00BD61AD" w:rsidRPr="00060E5C">
          <w:rPr>
            <w:rStyle w:val="Hyperlink"/>
            <w:sz w:val="28"/>
            <w:szCs w:val="28"/>
          </w:rPr>
          <w:t>http://localhost:8080/api/enrollments</w:t>
        </w:r>
      </w:hyperlink>
    </w:p>
    <w:p w14:paraId="1ED17EF0" w14:textId="77777777" w:rsidR="00BD61AD" w:rsidRDefault="00BD61AD" w:rsidP="00336BC4">
      <w:pPr>
        <w:spacing w:line="360" w:lineRule="auto"/>
        <w:rPr>
          <w:sz w:val="28"/>
          <w:szCs w:val="28"/>
        </w:rPr>
      </w:pPr>
    </w:p>
    <w:p w14:paraId="184F04DB" w14:textId="04FFBDE6" w:rsidR="00BD61AD" w:rsidRPr="00BD61AD" w:rsidRDefault="00BD61AD" w:rsidP="00336BC4">
      <w:pPr>
        <w:spacing w:line="360" w:lineRule="auto"/>
        <w:rPr>
          <w:b/>
          <w:bCs/>
          <w:sz w:val="28"/>
          <w:szCs w:val="28"/>
        </w:rPr>
      </w:pPr>
      <w:r w:rsidRPr="00BD61AD">
        <w:rPr>
          <w:b/>
          <w:bCs/>
          <w:sz w:val="28"/>
          <w:szCs w:val="28"/>
        </w:rPr>
        <w:t>OUTPUT:</w:t>
      </w:r>
    </w:p>
    <w:p w14:paraId="1DE7507C" w14:textId="77777777" w:rsidR="00BD61AD" w:rsidRDefault="00BD61AD" w:rsidP="00336BC4">
      <w:pPr>
        <w:spacing w:line="360" w:lineRule="auto"/>
        <w:rPr>
          <w:sz w:val="28"/>
          <w:szCs w:val="28"/>
        </w:rPr>
      </w:pPr>
    </w:p>
    <w:p w14:paraId="2305293C" w14:textId="2DA529AE" w:rsidR="00BD61AD" w:rsidRDefault="00BD61AD" w:rsidP="00336BC4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D2C6769" wp14:editId="02226D90">
            <wp:extent cx="5486400" cy="2905125"/>
            <wp:effectExtent l="0" t="0" r="0" b="9525"/>
            <wp:docPr id="56608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7817" w14:textId="77777777" w:rsidR="00BD61AD" w:rsidRDefault="00BD61AD" w:rsidP="00336BC4">
      <w:pPr>
        <w:spacing w:line="360" w:lineRule="auto"/>
        <w:rPr>
          <w:sz w:val="28"/>
          <w:szCs w:val="28"/>
        </w:rPr>
      </w:pPr>
    </w:p>
    <w:p w14:paraId="6A75462A" w14:textId="77777777" w:rsidR="00BD61AD" w:rsidRDefault="00BD61AD" w:rsidP="00336BC4">
      <w:pPr>
        <w:spacing w:line="360" w:lineRule="auto"/>
        <w:rPr>
          <w:sz w:val="28"/>
          <w:szCs w:val="28"/>
        </w:rPr>
      </w:pPr>
    </w:p>
    <w:p w14:paraId="2FEE391B" w14:textId="3B2D56A5" w:rsidR="00BD61AD" w:rsidRDefault="00BD61AD" w:rsidP="00336BC4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516FFA" wp14:editId="35E1FB32">
            <wp:extent cx="5486400" cy="4099560"/>
            <wp:effectExtent l="0" t="0" r="0" b="0"/>
            <wp:docPr id="215128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DEC0" w14:textId="77777777" w:rsidR="00BD61AD" w:rsidRDefault="00BD61AD" w:rsidP="00336BC4">
      <w:pPr>
        <w:spacing w:line="360" w:lineRule="auto"/>
        <w:rPr>
          <w:sz w:val="28"/>
          <w:szCs w:val="28"/>
        </w:rPr>
      </w:pPr>
    </w:p>
    <w:p w14:paraId="6D96A179" w14:textId="4128E5F4" w:rsidR="00BD61AD" w:rsidRDefault="00BD61AD" w:rsidP="00336BC4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4F1AA9E" wp14:editId="5139C4C6">
            <wp:extent cx="5486400" cy="3421380"/>
            <wp:effectExtent l="0" t="0" r="0" b="7620"/>
            <wp:docPr id="2041490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1AD" w:rsidSect="00E73FB6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947755">
    <w:abstractNumId w:val="8"/>
  </w:num>
  <w:num w:numId="2" w16cid:durableId="693190808">
    <w:abstractNumId w:val="6"/>
  </w:num>
  <w:num w:numId="3" w16cid:durableId="1401440071">
    <w:abstractNumId w:val="5"/>
  </w:num>
  <w:num w:numId="4" w16cid:durableId="337076650">
    <w:abstractNumId w:val="4"/>
  </w:num>
  <w:num w:numId="5" w16cid:durableId="938104443">
    <w:abstractNumId w:val="7"/>
  </w:num>
  <w:num w:numId="6" w16cid:durableId="299845906">
    <w:abstractNumId w:val="3"/>
  </w:num>
  <w:num w:numId="7" w16cid:durableId="1392385049">
    <w:abstractNumId w:val="2"/>
  </w:num>
  <w:num w:numId="8" w16cid:durableId="1463229375">
    <w:abstractNumId w:val="1"/>
  </w:num>
  <w:num w:numId="9" w16cid:durableId="20055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62D0"/>
    <w:rsid w:val="0029639D"/>
    <w:rsid w:val="00326F90"/>
    <w:rsid w:val="00336BC4"/>
    <w:rsid w:val="006A7A42"/>
    <w:rsid w:val="00781FB3"/>
    <w:rsid w:val="008F6F33"/>
    <w:rsid w:val="00AA1D8D"/>
    <w:rsid w:val="00B47730"/>
    <w:rsid w:val="00BD61AD"/>
    <w:rsid w:val="00CB0664"/>
    <w:rsid w:val="00DA07A6"/>
    <w:rsid w:val="00E73FB6"/>
    <w:rsid w:val="00ED2564"/>
    <w:rsid w:val="00F912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96202"/>
  <w14:defaultImageDpi w14:val="300"/>
  <w15:docId w15:val="{1C693537-0DFF-4D3F-954F-D52C5081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D61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enrollment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</dc:creator>
  <cp:keywords/>
  <dc:description>generated by python-docx</dc:description>
  <cp:lastModifiedBy>Devendra Kundur</cp:lastModifiedBy>
  <cp:revision>2</cp:revision>
  <dcterms:created xsi:type="dcterms:W3CDTF">2025-04-11T06:44:00Z</dcterms:created>
  <dcterms:modified xsi:type="dcterms:W3CDTF">2025-04-11T06:44:00Z</dcterms:modified>
  <cp:category/>
</cp:coreProperties>
</file>